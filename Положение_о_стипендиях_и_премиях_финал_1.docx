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2510" w:rsidRDefault="00322510" w:rsidP="00322510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F2FCD">
        <w:rPr>
          <w:noProof/>
          <w:lang w:val="ru-RU"/>
        </w:rPr>
        <w:drawing>
          <wp:inline distT="0" distB="0" distL="0" distR="0" wp14:anchorId="0969E5CE" wp14:editId="3EA1D36C">
            <wp:extent cx="1142681" cy="824653"/>
            <wp:effectExtent l="0" t="0" r="635" b="1270"/>
            <wp:docPr id="961811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11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4501" cy="8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10" w:rsidRDefault="00322510" w:rsidP="00322510">
      <w:pPr>
        <w:spacing w:after="0"/>
        <w:jc w:val="center"/>
      </w:pPr>
      <w:r>
        <w:rPr>
          <w:szCs w:val="24"/>
          <w:lang w:val="ru-RU"/>
        </w:rPr>
        <w:t xml:space="preserve">НЕКОМЕРЧЕСКАЯ ОРГАНИЗАЦИЯ </w:t>
      </w:r>
      <w:r>
        <w:rPr>
          <w:szCs w:val="24"/>
        </w:rPr>
        <w:t xml:space="preserve"> </w:t>
      </w:r>
    </w:p>
    <w:p w:rsidR="00322510" w:rsidRDefault="00322510" w:rsidP="00322510">
      <w:pPr>
        <w:spacing w:after="0"/>
        <w:jc w:val="center"/>
        <w:rPr>
          <w:szCs w:val="24"/>
          <w:lang w:val="ru-RU"/>
        </w:rPr>
      </w:pPr>
      <w:r w:rsidRPr="00A90E5A">
        <w:rPr>
          <w:szCs w:val="24"/>
          <w:lang w:val="ru-RU"/>
        </w:rPr>
        <w:t>Культурный Благотворительный Фонд «Зажги звезду»</w:t>
      </w:r>
      <w:r w:rsidRPr="00A90E5A">
        <w:rPr>
          <w:szCs w:val="24"/>
          <w:lang w:val="ru-RU"/>
        </w:rPr>
        <w:br/>
        <w:t>в поддержку одарённых детей и молодёжи в области классического искусства</w:t>
      </w:r>
    </w:p>
    <w:p w:rsidR="00541FF0" w:rsidRPr="00315DC6" w:rsidRDefault="00541FF0" w:rsidP="00315DC6">
      <w:pPr>
        <w:pStyle w:val="1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proofErr w:type="gramStart"/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Согласовано:   </w:t>
      </w:r>
      <w:proofErr w:type="gramEnd"/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                                                                                 </w:t>
      </w:r>
      <w:r w:rsid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   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   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Утверждено: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br/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Правление Фонда                                           </w:t>
      </w:r>
      <w:r w:rsid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     </w:t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 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Учредитель КБФ «Зажги звезду»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br/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____________</w:t>
      </w:r>
      <w:proofErr w:type="gramStart"/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_  /</w:t>
      </w:r>
      <w:proofErr w:type="gramEnd"/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                                                  </w:t>
      </w:r>
      <w:r w:rsid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    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__</w:t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_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__________ /</w:t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А.И. 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Магавал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br/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«___» ____________ 20</w:t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25 </w:t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г.</w:t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                                </w:t>
      </w:r>
      <w:r w:rsid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   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«___» ______________ 20</w:t>
      </w:r>
      <w:r w:rsidR="00315DC6"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25 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г.</w:t>
      </w:r>
      <w:r w:rsidRPr="00315DC6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br/>
      </w:r>
    </w:p>
    <w:p w:rsidR="009D76E4" w:rsidRPr="00541FF0" w:rsidRDefault="00000000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541FF0">
        <w:rPr>
          <w:rFonts w:ascii="Times New Roman" w:hAnsi="Times New Roman" w:cs="Times New Roman"/>
          <w:lang w:val="ru-RU"/>
        </w:rPr>
        <w:t>ПОЛОЖЕНИЕ О СТИПЕНДИЯХ И ПРЕМИЯХ</w:t>
      </w:r>
    </w:p>
    <w:p w:rsidR="00541FF0" w:rsidRDefault="00000000" w:rsidP="00541FF0">
      <w:pPr>
        <w:jc w:val="center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Культурного Благотворительного Фонда «Зажги звезду»</w:t>
      </w:r>
    </w:p>
    <w:p w:rsidR="00541FF0" w:rsidRDefault="00000000" w:rsidP="00541FF0">
      <w:pPr>
        <w:jc w:val="center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br/>
        <w:t>1. ОБЩИЕ ПОЛОЖЕНИЯ</w:t>
      </w:r>
    </w:p>
    <w:p w:rsidR="00541FF0" w:rsidRDefault="00000000" w:rsidP="00541FF0">
      <w:pPr>
        <w:spacing w:before="240"/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br/>
        <w:t>1.1. Настоящее Положение определяет цели, категории, размеры, условия назначения и порядок предоставления стипендий и премий Культурного Благотворительного Фонда «Зажги звезду» (далее — Фонд).</w:t>
      </w:r>
    </w:p>
    <w:p w:rsidR="00541FF0" w:rsidRDefault="00000000" w:rsidP="00541FF0">
      <w:pPr>
        <w:spacing w:before="240"/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br/>
        <w:t>1.2. Стипендии и премии Фонда присуждаются в целях морального и материального поощрения одарённых детей и молодых артистов, демонстрирующих выдающиеся достижения в сфере классического искусства (</w:t>
      </w:r>
      <w:r w:rsidR="00541FF0">
        <w:rPr>
          <w:rFonts w:cs="Times New Roman"/>
          <w:sz w:val="28"/>
          <w:szCs w:val="28"/>
          <w:lang w:val="ru-RU"/>
        </w:rPr>
        <w:t>опера, балет, академическая музыка,</w:t>
      </w:r>
      <w:r w:rsidRPr="00541FF0">
        <w:rPr>
          <w:rFonts w:cs="Times New Roman"/>
          <w:sz w:val="28"/>
          <w:szCs w:val="28"/>
          <w:lang w:val="ru-RU"/>
        </w:rPr>
        <w:t>).</w:t>
      </w:r>
    </w:p>
    <w:p w:rsidR="00541FF0" w:rsidRDefault="00541FF0" w:rsidP="00541FF0">
      <w:pPr>
        <w:spacing w:after="0"/>
        <w:jc w:val="both"/>
        <w:rPr>
          <w:rFonts w:cs="Times New Roman"/>
          <w:sz w:val="28"/>
          <w:szCs w:val="28"/>
          <w:lang w:val="ru-RU"/>
        </w:rPr>
      </w:pP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1.3. Кандидатами на получение стипендий и премий могут являться учащиеся и выпускники профильных учебных заведений, а также работающие молодые артисты в возрасте до 30 лет включительно, добившиеся значимых результатов в концертной, конкурсной, фестивальной или театральной деятельности.</w:t>
      </w:r>
    </w:p>
    <w:p w:rsidR="00541FF0" w:rsidRDefault="00000000" w:rsidP="00541FF0">
      <w:pPr>
        <w:jc w:val="center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lastRenderedPageBreak/>
        <w:br/>
      </w:r>
      <w:r w:rsidRPr="00541FF0">
        <w:rPr>
          <w:rFonts w:cs="Times New Roman"/>
          <w:sz w:val="28"/>
          <w:szCs w:val="28"/>
          <w:lang w:val="ru-RU"/>
        </w:rPr>
        <w:br/>
        <w:t>2. ВИДЫ И РАЗМЕРЫ ПОДДЕРЖКИ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br/>
        <w:t xml:space="preserve">2.1. </w:t>
      </w:r>
      <w:r w:rsidRPr="00541FF0">
        <w:rPr>
          <w:rFonts w:cs="Times New Roman"/>
          <w:b/>
          <w:bCs/>
          <w:sz w:val="28"/>
          <w:szCs w:val="28"/>
          <w:lang w:val="ru-RU"/>
        </w:rPr>
        <w:t>Годовая стипендия Фонда:</w:t>
      </w:r>
      <w:r w:rsidR="00541FF0">
        <w:rPr>
          <w:rFonts w:cs="Times New Roman"/>
          <w:sz w:val="28"/>
          <w:szCs w:val="28"/>
          <w:lang w:val="ru-RU"/>
        </w:rPr>
        <w:t xml:space="preserve"> 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Назначается за значимые творческие прорывы, яркие сценические достижения и участие в профессиональных постановках на крупных концертных и театральных площадках;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Размер стипендии: 5000 рублей в месяц;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Срок выплаты: сентябрь — май включительно.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 xml:space="preserve">2.2. </w:t>
      </w:r>
      <w:r w:rsidRPr="00541FF0">
        <w:rPr>
          <w:rFonts w:cs="Times New Roman"/>
          <w:b/>
          <w:bCs/>
          <w:sz w:val="28"/>
          <w:szCs w:val="28"/>
          <w:lang w:val="ru-RU"/>
        </w:rPr>
        <w:t>Полугодовая стипендия Фонда: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Назначается за отличную учёбу, активное участие в конкурсах, концертах и фестивалях, подтверждённое дипломами и характеристиками;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Размер стипендии: 5000 рублей единовременно;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 xml:space="preserve">- Периоды назначения: </w:t>
      </w:r>
      <w:r w:rsidRPr="00541FF0">
        <w:rPr>
          <w:rFonts w:cs="Times New Roman"/>
          <w:b/>
          <w:bCs/>
          <w:sz w:val="28"/>
          <w:szCs w:val="28"/>
          <w:lang w:val="ru-RU"/>
        </w:rPr>
        <w:t>декабрь и май</w:t>
      </w:r>
      <w:r w:rsidRPr="00541FF0">
        <w:rPr>
          <w:rFonts w:cs="Times New Roman"/>
          <w:sz w:val="28"/>
          <w:szCs w:val="28"/>
          <w:lang w:val="ru-RU"/>
        </w:rPr>
        <w:t xml:space="preserve"> по итогам каждого полугодия.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 xml:space="preserve">2.3. </w:t>
      </w:r>
      <w:r w:rsidRPr="00541FF0">
        <w:rPr>
          <w:rFonts w:cs="Times New Roman"/>
          <w:b/>
          <w:bCs/>
          <w:sz w:val="28"/>
          <w:szCs w:val="28"/>
          <w:lang w:val="ru-RU"/>
        </w:rPr>
        <w:t>Годовая премия Фонда: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Присуждается по итогам учебного года или театрального сезона за комплексные достижения и высокую сценическую активность;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Размер премии: 25 000 рублей (разово);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Вручается на летнем Большом гала-концерте Фонда.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2.4. Премии за участие в мастер-классах, престижных конкурсах, фестивалях, прослушиваниях: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Предоставляются по заявке соискателя с указанием конкретной цели: участие в профессиональном мероприятии, прослушивании или обучающем курсе;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Размер и форма поддержки определяются индивидуально по решению Правления Фонда.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2.5. Иные поощрительные премии: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Учреждаются решением Правления Фонда за индивидуальные достижения, победы на конкурсах, творческие инициативы и иные</w:t>
      </w:r>
      <w:r w:rsidR="00CB136E">
        <w:rPr>
          <w:rFonts w:cs="Times New Roman"/>
          <w:sz w:val="28"/>
          <w:szCs w:val="28"/>
          <w:lang w:val="ru-RU"/>
        </w:rPr>
        <w:t xml:space="preserve"> особые </w:t>
      </w:r>
      <w:r w:rsidRPr="00541FF0">
        <w:rPr>
          <w:rFonts w:cs="Times New Roman"/>
          <w:sz w:val="28"/>
          <w:szCs w:val="28"/>
          <w:lang w:val="ru-RU"/>
        </w:rPr>
        <w:t>заслуги;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lastRenderedPageBreak/>
        <w:t>- Размер и форма премии определяются индивидуально.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2.6. Материальная помощь: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Может быть предоставлена в исключительных случаях — для покрытия расходов на реабилитацию или лечение после травм, связанных с профессиональной деятельностью;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Решение о предоставлении принимает Правление Фонда на основании поданной анкеты и подтверждающих документов.</w:t>
      </w:r>
    </w:p>
    <w:p w:rsidR="00541FF0" w:rsidRDefault="00000000" w:rsidP="00A571E3">
      <w:pPr>
        <w:jc w:val="center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3. ПОРЯДОК ПОДАЧИ ЗАЯВОК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3.1. Для участия в конкурсном отборе на стипендии или премии Фонда кандидат должен заполнить Анкету соискателя стипендии / премии Фонда.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3.2. В анкете соискатель указывает цель обращения: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поощрительная (за достигнутые успехи в учёбе, конкурсах, активных выступлениях);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целевая (на участие в мастер-классе, конкурсе, фестивале);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- материальная помощь (реабилитация или лечение после травмы).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3.3. Для участия в Гала-концерте Фонда и возможности претендовать на премию, также требуется подача соответствующей анкеты</w:t>
      </w:r>
      <w:r w:rsidR="00CB136E">
        <w:rPr>
          <w:rFonts w:cs="Times New Roman"/>
          <w:sz w:val="28"/>
          <w:szCs w:val="28"/>
          <w:lang w:val="ru-RU"/>
        </w:rPr>
        <w:t xml:space="preserve"> (форма 3).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 xml:space="preserve">3.4. Анкеты подаются на официальную электронную почту Фонда: </w:t>
      </w:r>
      <w:hyperlink r:id="rId7" w:history="1">
        <w:r w:rsidR="00541FF0" w:rsidRPr="009634AB">
          <w:rPr>
            <w:rStyle w:val="aff8"/>
            <w:rFonts w:cs="Times New Roman"/>
            <w:sz w:val="28"/>
            <w:szCs w:val="28"/>
          </w:rPr>
          <w:t>kulturnyi</w:t>
        </w:r>
        <w:r w:rsidR="00541FF0" w:rsidRPr="009634AB">
          <w:rPr>
            <w:rStyle w:val="aff8"/>
            <w:rFonts w:cs="Times New Roman"/>
            <w:sz w:val="28"/>
            <w:szCs w:val="28"/>
            <w:lang w:val="ru-RU"/>
          </w:rPr>
          <w:t>_</w:t>
        </w:r>
        <w:r w:rsidR="00541FF0" w:rsidRPr="009634AB">
          <w:rPr>
            <w:rStyle w:val="aff8"/>
            <w:rFonts w:cs="Times New Roman"/>
            <w:sz w:val="28"/>
            <w:szCs w:val="28"/>
          </w:rPr>
          <w:t>fond</w:t>
        </w:r>
        <w:r w:rsidR="00541FF0" w:rsidRPr="009634AB">
          <w:rPr>
            <w:rStyle w:val="aff8"/>
            <w:rFonts w:cs="Times New Roman"/>
            <w:sz w:val="28"/>
            <w:szCs w:val="28"/>
            <w:lang w:val="ru-RU"/>
          </w:rPr>
          <w:t>17@</w:t>
        </w:r>
        <w:r w:rsidR="00541FF0" w:rsidRPr="009634AB">
          <w:rPr>
            <w:rStyle w:val="aff8"/>
            <w:rFonts w:cs="Times New Roman"/>
            <w:sz w:val="28"/>
            <w:szCs w:val="28"/>
          </w:rPr>
          <w:t>mail</w:t>
        </w:r>
        <w:r w:rsidR="00541FF0" w:rsidRPr="009634AB">
          <w:rPr>
            <w:rStyle w:val="aff8"/>
            <w:rFonts w:cs="Times New Roman"/>
            <w:sz w:val="28"/>
            <w:szCs w:val="28"/>
            <w:lang w:val="ru-RU"/>
          </w:rPr>
          <w:t>.</w:t>
        </w:r>
        <w:proofErr w:type="spellStart"/>
        <w:r w:rsidR="00541FF0" w:rsidRPr="009634AB">
          <w:rPr>
            <w:rStyle w:val="aff8"/>
            <w:rFonts w:cs="Times New Roman"/>
            <w:sz w:val="28"/>
            <w:szCs w:val="28"/>
          </w:rPr>
          <w:t>ru</w:t>
        </w:r>
        <w:proofErr w:type="spellEnd"/>
      </w:hyperlink>
      <w:r w:rsidRPr="00541FF0">
        <w:rPr>
          <w:rFonts w:cs="Times New Roman"/>
          <w:sz w:val="28"/>
          <w:szCs w:val="28"/>
          <w:lang w:val="ru-RU"/>
        </w:rPr>
        <w:t>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3.5. Все поданные материалы рассматриваются Учредителем и членами Правления Фонда. Решение принимается на основании анализа творческого портфолио, рекомендаций, предоставленных документов и соответствия критериям Положения.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3.6. Ответ о результатах рассмотрения заявки направляется соискателю письменно (по электронной почте). В случае положительного решения соискатель обязан предоставить анкету по форме 2 в течение одного месяца с даты получения уведомления.</w:t>
      </w:r>
    </w:p>
    <w:p w:rsidR="00541FF0" w:rsidRDefault="00000000" w:rsidP="00541FF0">
      <w:pPr>
        <w:jc w:val="center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4. ЗАКЛЮЧИТЕЛЬНЫЕ ПОЛОЖЕНИЯ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4.1. Настоящее Положение вступает в силу с момента его утверждения Учредителем Фонда.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lastRenderedPageBreak/>
        <w:t>4.2. Фонд оставляет за собой право вносить изменения в настоящее Положение, а также учреждать дополнительные стипендии и премии по мере необходимости и в пределах бюджета.</w:t>
      </w:r>
    </w:p>
    <w:p w:rsidR="00541FF0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>4.3. Все вопросы, не урегулированные настоящим Положением, решаются Правлением Фонда в индивидуальном порядке.</w:t>
      </w:r>
    </w:p>
    <w:p w:rsidR="0099078C" w:rsidRPr="0099078C" w:rsidRDefault="00000000" w:rsidP="00541FF0">
      <w:pPr>
        <w:jc w:val="both"/>
        <w:rPr>
          <w:rFonts w:cs="Times New Roman"/>
          <w:sz w:val="28"/>
          <w:szCs w:val="28"/>
          <w:lang w:val="ru-RU"/>
        </w:rPr>
      </w:pPr>
      <w:r w:rsidRPr="00541FF0">
        <w:rPr>
          <w:rFonts w:cs="Times New Roman"/>
          <w:sz w:val="28"/>
          <w:szCs w:val="28"/>
          <w:lang w:val="ru-RU"/>
        </w:rPr>
        <w:t xml:space="preserve">4.4. Фонд оставляет за собой право отказать в присуждении стипендии или премии без объяснения причин. </w:t>
      </w:r>
      <w:r w:rsidR="0099078C">
        <w:rPr>
          <w:sz w:val="28"/>
          <w:szCs w:val="28"/>
          <w:lang w:val="ru-RU"/>
        </w:rPr>
        <w:t>Р</w:t>
      </w:r>
      <w:r w:rsidR="0099078C" w:rsidRPr="0099078C">
        <w:rPr>
          <w:sz w:val="28"/>
          <w:szCs w:val="28"/>
          <w:lang w:val="ru-RU"/>
        </w:rPr>
        <w:t>ешение Фонда является окончательным и пересмотру не подлежит в рамках настоящего Положения</w:t>
      </w:r>
      <w:r w:rsidR="0099078C">
        <w:rPr>
          <w:sz w:val="28"/>
          <w:szCs w:val="28"/>
          <w:lang w:val="ru-RU"/>
        </w:rPr>
        <w:t>.</w:t>
      </w:r>
    </w:p>
    <w:p w:rsidR="009D76E4" w:rsidRPr="00541FF0" w:rsidRDefault="009D76E4" w:rsidP="00541FF0">
      <w:pPr>
        <w:jc w:val="both"/>
        <w:rPr>
          <w:rFonts w:cs="Times New Roman"/>
          <w:sz w:val="28"/>
          <w:szCs w:val="28"/>
          <w:lang w:val="ru-RU"/>
        </w:rPr>
      </w:pPr>
    </w:p>
    <w:p w:rsidR="00541FF0" w:rsidRDefault="00541FF0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>
      <w:pPr>
        <w:rPr>
          <w:rFonts w:cs="Times New Roman"/>
          <w:sz w:val="28"/>
          <w:szCs w:val="28"/>
          <w:lang w:val="ru-RU"/>
        </w:rPr>
      </w:pPr>
    </w:p>
    <w:p w:rsidR="00315DC6" w:rsidRDefault="00315DC6" w:rsidP="00315DC6">
      <w:pPr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Приложение 1.</w:t>
      </w:r>
    </w:p>
    <w:p w:rsidR="00315DC6" w:rsidRPr="00A90E5A" w:rsidRDefault="00315DC6" w:rsidP="00315DC6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A90E5A">
        <w:rPr>
          <w:rFonts w:ascii="Times New Roman" w:hAnsi="Times New Roman" w:cs="Times New Roman"/>
          <w:lang w:val="ru-RU"/>
        </w:rPr>
        <w:t xml:space="preserve">АНКЕТА </w:t>
      </w:r>
      <w:r>
        <w:rPr>
          <w:rFonts w:ascii="Times New Roman" w:hAnsi="Times New Roman" w:cs="Times New Roman"/>
          <w:lang w:val="ru-RU"/>
        </w:rPr>
        <w:t>(Форма 1)</w:t>
      </w:r>
    </w:p>
    <w:p w:rsidR="00806CA7" w:rsidRDefault="00806CA7" w:rsidP="00806CA7">
      <w:pPr>
        <w:spacing w:after="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на соискание</w:t>
      </w:r>
      <w:r w:rsidRPr="00806CA7">
        <w:rPr>
          <w:rFonts w:cs="Times New Roman"/>
          <w:szCs w:val="24"/>
          <w:lang w:val="ru-RU"/>
        </w:rPr>
        <w:t xml:space="preserve"> стипендии / премии Культурного Благотворительного Фонда «Зажги звезду»</w:t>
      </w:r>
      <w:r>
        <w:rPr>
          <w:rFonts w:cs="Times New Roman"/>
          <w:szCs w:val="24"/>
          <w:lang w:val="ru-RU"/>
        </w:rPr>
        <w:t xml:space="preserve"> </w:t>
      </w:r>
    </w:p>
    <w:p w:rsidR="00806CA7" w:rsidRPr="00806CA7" w:rsidRDefault="00806CA7" w:rsidP="00806CA7">
      <w:pPr>
        <w:spacing w:after="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 поддержку одарённых детей молодёжи в области классического искусства</w:t>
      </w:r>
    </w:p>
    <w:p w:rsidR="00806CA7" w:rsidRPr="00806CA7" w:rsidRDefault="00806CA7" w:rsidP="00315DC6">
      <w:pPr>
        <w:jc w:val="center"/>
        <w:rPr>
          <w:rFonts w:cs="Times New Roman"/>
          <w:szCs w:val="24"/>
          <w:lang w:val="ru-RU"/>
        </w:rPr>
      </w:pPr>
    </w:p>
    <w:p w:rsidR="00315DC6" w:rsidRPr="00A90E5A" w:rsidRDefault="00315DC6" w:rsidP="00315DC6">
      <w:pPr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A90E5A">
        <w:rPr>
          <w:rFonts w:cs="Times New Roman"/>
          <w:i/>
          <w:iCs/>
          <w:szCs w:val="24"/>
          <w:lang w:val="ru-RU"/>
        </w:rPr>
        <w:t>Все поля анкеты обязательны для заполнения. Заполненную анкету необходимо распечатать, заполнить разборчиво в печатном виде, поставить подпись и отправить в отсканированном виде вместе с видеоматериалом выступления и профессиональными фотографиями на электронную почту:</w:t>
      </w:r>
      <w:r w:rsidRPr="00A90E5A">
        <w:rPr>
          <w:rFonts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A90E5A">
        <w:rPr>
          <w:rFonts w:cs="Times New Roman"/>
          <w:b/>
          <w:bCs/>
          <w:sz w:val="28"/>
          <w:szCs w:val="28"/>
        </w:rPr>
        <w:t>kulturnyi</w:t>
      </w:r>
      <w:proofErr w:type="spellEnd"/>
      <w:r w:rsidRPr="00A90E5A">
        <w:rPr>
          <w:rFonts w:cs="Times New Roman"/>
          <w:b/>
          <w:bCs/>
          <w:sz w:val="28"/>
          <w:szCs w:val="28"/>
          <w:lang w:val="ru-RU"/>
        </w:rPr>
        <w:t>_</w:t>
      </w:r>
      <w:r w:rsidRPr="00A90E5A">
        <w:rPr>
          <w:rFonts w:cs="Times New Roman"/>
          <w:b/>
          <w:bCs/>
          <w:sz w:val="28"/>
          <w:szCs w:val="28"/>
        </w:rPr>
        <w:t>fond</w:t>
      </w:r>
      <w:r w:rsidRPr="00A90E5A">
        <w:rPr>
          <w:rFonts w:cs="Times New Roman"/>
          <w:b/>
          <w:bCs/>
          <w:sz w:val="28"/>
          <w:szCs w:val="28"/>
          <w:lang w:val="ru-RU"/>
        </w:rPr>
        <w:t>17@</w:t>
      </w:r>
      <w:r w:rsidRPr="00A90E5A">
        <w:rPr>
          <w:rFonts w:cs="Times New Roman"/>
          <w:b/>
          <w:bCs/>
          <w:sz w:val="28"/>
          <w:szCs w:val="28"/>
        </w:rPr>
        <w:t>mail</w:t>
      </w:r>
      <w:r w:rsidRPr="00A90E5A">
        <w:rPr>
          <w:rFonts w:cs="Times New Roman"/>
          <w:b/>
          <w:bCs/>
          <w:sz w:val="28"/>
          <w:szCs w:val="28"/>
          <w:lang w:val="ru-RU"/>
        </w:rPr>
        <w:t>.</w:t>
      </w:r>
      <w:proofErr w:type="spellStart"/>
      <w:r w:rsidRPr="00A90E5A">
        <w:rPr>
          <w:rFonts w:cs="Times New Roman"/>
          <w:b/>
          <w:bCs/>
          <w:sz w:val="28"/>
          <w:szCs w:val="28"/>
        </w:rPr>
        <w:t>ru</w:t>
      </w:r>
      <w:proofErr w:type="spellEnd"/>
    </w:p>
    <w:p w:rsidR="00315DC6" w:rsidRDefault="00315DC6" w:rsidP="00A571E3">
      <w:pPr>
        <w:jc w:val="center"/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Убедительная просьба уточнить, получена ли анкета Фондом, по телефону: 8 (913) 348-94-13</w:t>
      </w:r>
    </w:p>
    <w:p w:rsidR="007365A1" w:rsidRPr="00A571E3" w:rsidRDefault="007365A1" w:rsidP="00A571E3">
      <w:pPr>
        <w:jc w:val="center"/>
        <w:rPr>
          <w:rFonts w:cs="Times New Roman"/>
          <w:szCs w:val="24"/>
          <w:lang w:val="ru-RU"/>
        </w:rPr>
      </w:pPr>
    </w:p>
    <w:p w:rsidR="00315DC6" w:rsidRPr="00A90E5A" w:rsidRDefault="00315DC6" w:rsidP="00315DC6">
      <w:pPr>
        <w:pStyle w:val="2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0E5A">
        <w:rPr>
          <w:rFonts w:ascii="Times New Roman" w:hAnsi="Times New Roman" w:cs="Times New Roman"/>
          <w:sz w:val="24"/>
          <w:szCs w:val="24"/>
          <w:lang w:val="ru-RU"/>
        </w:rPr>
        <w:t>1. ЛИЧНЫЕ ДАННЫЕ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Фамилия, имя, отчество: ___________________________________________________________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Дата рождения</w:t>
      </w:r>
      <w:r w:rsidR="0099078C">
        <w:rPr>
          <w:rFonts w:cs="Times New Roman"/>
          <w:szCs w:val="24"/>
          <w:lang w:val="ru-RU"/>
        </w:rPr>
        <w:t>, возраст (полных лет)</w:t>
      </w:r>
      <w:r w:rsidRPr="00A90E5A">
        <w:rPr>
          <w:rFonts w:cs="Times New Roman"/>
          <w:szCs w:val="24"/>
          <w:lang w:val="ru-RU"/>
        </w:rPr>
        <w:t>: ___________________________________________</w:t>
      </w:r>
      <w:r w:rsidR="0099078C">
        <w:rPr>
          <w:rFonts w:cs="Times New Roman"/>
          <w:szCs w:val="24"/>
          <w:lang w:val="ru-RU"/>
        </w:rPr>
        <w:t>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Место рождения (город, село, республика / область): 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Домашний адрес с индексом: _______________________________________________________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Контактный телефон: _____________________________________________________________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Электронная почта: _______________________________________________________________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ФИО и телефон одного из ближайших родственников: _________________________________</w:t>
      </w:r>
    </w:p>
    <w:p w:rsidR="0099078C" w:rsidRDefault="00315DC6" w:rsidP="0099078C">
      <w:pPr>
        <w:pStyle w:val="2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9078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99078C" w:rsidRPr="0099078C">
        <w:rPr>
          <w:rFonts w:ascii="Times New Roman" w:hAnsi="Times New Roman" w:cs="Times New Roman"/>
          <w:sz w:val="24"/>
          <w:szCs w:val="24"/>
          <w:lang w:val="ru-RU"/>
        </w:rPr>
        <w:t>ЦЕЛЬ ПОЛУЧЕНИЯ СТИПЕНДИИ / ПРЕМИИ:</w:t>
      </w:r>
      <w:r w:rsidR="009907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9078C" w:rsidRPr="0099078C">
        <w:rPr>
          <w:rFonts w:ascii="Times New Roman" w:hAnsi="Times New Roman" w:cs="Times New Roman"/>
          <w:sz w:val="24"/>
          <w:szCs w:val="24"/>
          <w:lang w:val="ru-RU"/>
        </w:rPr>
        <w:t>(отметьте и обоснуйте)</w:t>
      </w:r>
    </w:p>
    <w:p w:rsidR="0099078C" w:rsidRPr="0099078C" w:rsidRDefault="0099078C" w:rsidP="0099078C">
      <w:pPr>
        <w:pStyle w:val="21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 w:rsidRPr="0099078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□ Поощрительная </w:t>
      </w:r>
      <w:r w:rsidRPr="0099078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 xml:space="preserve">— за достижения в учёбе, конкурсах, концертах  </w:t>
      </w:r>
    </w:p>
    <w:p w:rsidR="0099078C" w:rsidRPr="0099078C" w:rsidRDefault="0099078C" w:rsidP="0099078C">
      <w:pPr>
        <w:pStyle w:val="2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9078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□ Целевая </w:t>
      </w:r>
      <w:r w:rsidRPr="0099078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— для участия в мастер-классе, фестивале, прослушивании</w:t>
      </w:r>
      <w:r w:rsidRPr="0099078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</w:t>
      </w:r>
    </w:p>
    <w:p w:rsidR="0099078C" w:rsidRPr="0099078C" w:rsidRDefault="0099078C" w:rsidP="0099078C">
      <w:pPr>
        <w:pStyle w:val="21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 w:rsidRPr="0099078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□ Материальная помощь </w:t>
      </w:r>
      <w:r w:rsidRPr="0099078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— для покрытия расходов на реабилитацию, лечение</w:t>
      </w:r>
    </w:p>
    <w:p w:rsidR="0099078C" w:rsidRPr="0099078C" w:rsidRDefault="0099078C" w:rsidP="0099078C">
      <w:pPr>
        <w:pStyle w:val="21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 w:rsidRPr="0099078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Обоснование</w:t>
      </w:r>
      <w:r w:rsidRPr="0099078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Pr="0099078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_____</w:t>
      </w:r>
      <w:r w:rsidRPr="0099078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______________________________________________________________</w:t>
      </w:r>
    </w:p>
    <w:p w:rsidR="0099078C" w:rsidRPr="0099078C" w:rsidRDefault="0099078C" w:rsidP="0099078C">
      <w:pPr>
        <w:pStyle w:val="2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 w:rsidRPr="0099078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________________________________________________________________________________</w:t>
      </w:r>
      <w:r w:rsidRPr="0099078C"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br/>
      </w:r>
    </w:p>
    <w:p w:rsidR="00315DC6" w:rsidRPr="00A90E5A" w:rsidRDefault="0099078C" w:rsidP="00315DC6">
      <w:pPr>
        <w:pStyle w:val="2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315DC6" w:rsidRPr="00A90E5A">
        <w:rPr>
          <w:rFonts w:ascii="Times New Roman" w:hAnsi="Times New Roman" w:cs="Times New Roman"/>
          <w:sz w:val="24"/>
          <w:szCs w:val="24"/>
          <w:lang w:val="ru-RU"/>
        </w:rPr>
        <w:t>УЧЕБНОЕ ЗАВЕДЕНИЕ / МЕСТО РАБОТЫ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Полное наименование учреждения: 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________________________________________________________________________________</w:t>
      </w:r>
    </w:p>
    <w:p w:rsidR="00315DC6" w:rsidRDefault="00315DC6" w:rsidP="00315DC6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lastRenderedPageBreak/>
        <w:t xml:space="preserve">ФИО ректора </w:t>
      </w:r>
      <w:r w:rsidRPr="00A90E5A">
        <w:rPr>
          <w:rFonts w:cs="Times New Roman"/>
          <w:szCs w:val="24"/>
          <w:lang w:val="ru-RU"/>
        </w:rPr>
        <w:t>/</w:t>
      </w:r>
      <w:r>
        <w:rPr>
          <w:rFonts w:cs="Times New Roman"/>
          <w:szCs w:val="24"/>
          <w:lang w:val="ru-RU"/>
        </w:rPr>
        <w:t xml:space="preserve"> директора, звание ___________________________________________________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Адрес и индекс учреждения: _______________________________________________________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Электронная почта учреждения: ____________________________________________________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Контактный телефон учреждения: __________________________________________________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Курс / класс, отделение или должность (при трудоустройстве): __________________________</w:t>
      </w:r>
    </w:p>
    <w:p w:rsidR="00315DC6" w:rsidRPr="00A90E5A" w:rsidRDefault="0099078C" w:rsidP="00315DC6">
      <w:pPr>
        <w:pStyle w:val="2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15DC6" w:rsidRPr="00A90E5A">
        <w:rPr>
          <w:rFonts w:ascii="Times New Roman" w:hAnsi="Times New Roman" w:cs="Times New Roman"/>
          <w:sz w:val="24"/>
          <w:szCs w:val="24"/>
          <w:lang w:val="ru-RU"/>
        </w:rPr>
        <w:t>. ПЕДАГОГ / НАСТАВНИК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ФИО педагога / наставника: ________________________________________________________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Должность, звание: _______________________________________________________________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Контактный телефон: _____________________________________________________________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Электронная почта: _________________________________________________</w:t>
      </w:r>
      <w:r>
        <w:rPr>
          <w:rFonts w:cs="Times New Roman"/>
          <w:szCs w:val="24"/>
          <w:lang w:val="ru-RU"/>
        </w:rPr>
        <w:t>_________</w:t>
      </w:r>
      <w:r w:rsidRPr="00A90E5A">
        <w:rPr>
          <w:rFonts w:cs="Times New Roman"/>
          <w:szCs w:val="24"/>
          <w:lang w:val="ru-RU"/>
        </w:rPr>
        <w:t>_____</w:t>
      </w:r>
    </w:p>
    <w:p w:rsidR="00315DC6" w:rsidRPr="00A90E5A" w:rsidRDefault="0099078C" w:rsidP="00315DC6">
      <w:pPr>
        <w:pStyle w:val="2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315DC6" w:rsidRPr="00A90E5A">
        <w:rPr>
          <w:rFonts w:ascii="Times New Roman" w:hAnsi="Times New Roman" w:cs="Times New Roman"/>
          <w:sz w:val="24"/>
          <w:szCs w:val="24"/>
          <w:lang w:val="ru-RU"/>
        </w:rPr>
        <w:t>. ВИДЕОМАТЕРИАЛ И ФОТОМАТЕРИАЛЫ</w:t>
      </w:r>
    </w:p>
    <w:p w:rsidR="00315DC6" w:rsidRPr="00A90E5A" w:rsidRDefault="00315DC6" w:rsidP="00315DC6">
      <w:pPr>
        <w:spacing w:line="360" w:lineRule="auto"/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К анкете необходимо приложить видеозапись выступления и профессиональные фотографии. Материалы отправляются по электронной почте совместно с анкетой.</w:t>
      </w:r>
    </w:p>
    <w:p w:rsidR="00315DC6" w:rsidRPr="00815065" w:rsidRDefault="0099078C" w:rsidP="00815065">
      <w:pPr>
        <w:pStyle w:val="2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315DC6" w:rsidRPr="00A90E5A">
        <w:rPr>
          <w:rFonts w:ascii="Times New Roman" w:hAnsi="Times New Roman" w:cs="Times New Roman"/>
          <w:sz w:val="24"/>
          <w:szCs w:val="24"/>
          <w:lang w:val="ru-RU"/>
        </w:rPr>
        <w:t>. ПРИЛАГАЕМЫЕ ДОКУМЕНТЫ</w:t>
      </w:r>
    </w:p>
    <w:p w:rsidR="00815065" w:rsidRPr="00326EAD" w:rsidRDefault="00815065" w:rsidP="00815065">
      <w:pPr>
        <w:spacing w:line="360" w:lineRule="auto"/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 xml:space="preserve">- </w:t>
      </w:r>
      <w:r w:rsidRPr="00326EAD">
        <w:rPr>
          <w:rFonts w:cs="Times New Roman"/>
          <w:szCs w:val="24"/>
          <w:lang w:val="ru-RU"/>
        </w:rPr>
        <w:t>Краткая творческая биография (место учёбы / работы, годы, педагоги / наставники)</w:t>
      </w:r>
      <w:r w:rsidRPr="00326EAD">
        <w:rPr>
          <w:rFonts w:cs="Times New Roman"/>
          <w:szCs w:val="24"/>
          <w:lang w:val="ru-RU"/>
        </w:rPr>
        <w:t>;</w:t>
      </w:r>
    </w:p>
    <w:p w:rsidR="00815065" w:rsidRPr="00326EAD" w:rsidRDefault="00815065" w:rsidP="00815065">
      <w:pPr>
        <w:spacing w:line="360" w:lineRule="auto"/>
        <w:jc w:val="both"/>
        <w:rPr>
          <w:rFonts w:cs="Times New Roman"/>
          <w:szCs w:val="24"/>
          <w:lang w:val="ru-RU"/>
        </w:rPr>
      </w:pPr>
      <w:r w:rsidRPr="00326EAD">
        <w:rPr>
          <w:rFonts w:cs="Times New Roman"/>
          <w:szCs w:val="24"/>
          <w:lang w:val="ru-RU"/>
        </w:rPr>
        <w:t xml:space="preserve">- </w:t>
      </w:r>
      <w:r w:rsidRPr="00326EAD">
        <w:rPr>
          <w:rStyle w:val="af6"/>
          <w:b w:val="0"/>
          <w:bCs w:val="0"/>
          <w:lang w:val="ru-RU"/>
        </w:rPr>
        <w:t>Характеристик</w:t>
      </w:r>
      <w:r w:rsidRPr="00326EAD">
        <w:rPr>
          <w:rStyle w:val="af6"/>
          <w:b w:val="0"/>
          <w:bCs w:val="0"/>
          <w:lang w:val="ru-RU"/>
        </w:rPr>
        <w:t xml:space="preserve">а </w:t>
      </w:r>
      <w:r w:rsidRPr="00326EAD">
        <w:rPr>
          <w:lang w:val="ru-RU"/>
        </w:rPr>
        <w:t>с описанием ваших профессиональных и личных качеств</w:t>
      </w:r>
      <w:r w:rsidRPr="00326EAD">
        <w:rPr>
          <w:lang w:val="ru-RU"/>
        </w:rPr>
        <w:t xml:space="preserve"> от </w:t>
      </w:r>
      <w:r w:rsidRPr="00326EAD">
        <w:rPr>
          <w:lang w:val="ru-RU"/>
        </w:rPr>
        <w:t>педагога, руководителя коллектива</w:t>
      </w:r>
      <w:r w:rsidRPr="00326EAD">
        <w:rPr>
          <w:lang w:val="ru-RU"/>
        </w:rPr>
        <w:t>, заверенная печатью организации;</w:t>
      </w:r>
    </w:p>
    <w:p w:rsidR="00815065" w:rsidRPr="00326EAD" w:rsidRDefault="00815065" w:rsidP="00815065">
      <w:pPr>
        <w:spacing w:line="360" w:lineRule="auto"/>
        <w:rPr>
          <w:rFonts w:cs="Times New Roman"/>
          <w:szCs w:val="24"/>
          <w:lang w:val="ru-RU"/>
        </w:rPr>
      </w:pPr>
      <w:r w:rsidRPr="00326EAD">
        <w:rPr>
          <w:rFonts w:cs="Times New Roman"/>
          <w:szCs w:val="24"/>
          <w:lang w:val="ru-RU"/>
        </w:rPr>
        <w:t>- Концертный репертуар (произведения, партии, роли, хореографы / композиторы)</w:t>
      </w:r>
      <w:r w:rsidRPr="00326EAD">
        <w:rPr>
          <w:rFonts w:cs="Times New Roman"/>
          <w:szCs w:val="24"/>
          <w:lang w:val="ru-RU"/>
        </w:rPr>
        <w:t>;</w:t>
      </w:r>
    </w:p>
    <w:p w:rsidR="00815065" w:rsidRPr="00326EAD" w:rsidRDefault="00815065" w:rsidP="00815065">
      <w:pPr>
        <w:spacing w:line="360" w:lineRule="auto"/>
        <w:rPr>
          <w:rFonts w:cs="Times New Roman"/>
          <w:szCs w:val="24"/>
          <w:lang w:val="ru-RU"/>
        </w:rPr>
      </w:pPr>
      <w:r w:rsidRPr="00326EAD">
        <w:rPr>
          <w:rFonts w:cs="Times New Roman"/>
          <w:szCs w:val="24"/>
          <w:lang w:val="ru-RU"/>
        </w:rPr>
        <w:t xml:space="preserve">- </w:t>
      </w:r>
      <w:r w:rsidRPr="00326EAD">
        <w:rPr>
          <w:rFonts w:cs="Times New Roman"/>
          <w:szCs w:val="24"/>
          <w:lang w:val="ru-RU"/>
        </w:rPr>
        <w:t xml:space="preserve">Список достижений </w:t>
      </w:r>
      <w:r w:rsidRPr="00326EAD">
        <w:rPr>
          <w:rFonts w:cs="Times New Roman"/>
          <w:szCs w:val="24"/>
          <w:lang w:val="ru-RU"/>
        </w:rPr>
        <w:t>в конкурсах, фестивалях, проектах (в том числе телевизионных)</w:t>
      </w:r>
      <w:r w:rsidRPr="00326EAD">
        <w:rPr>
          <w:rFonts w:cs="Times New Roman"/>
          <w:szCs w:val="24"/>
          <w:lang w:val="ru-RU"/>
        </w:rPr>
        <w:t>.</w:t>
      </w:r>
    </w:p>
    <w:p w:rsidR="00815065" w:rsidRPr="00326EAD" w:rsidRDefault="00815065" w:rsidP="00326EAD">
      <w:pPr>
        <w:spacing w:line="360" w:lineRule="auto"/>
        <w:jc w:val="both"/>
        <w:rPr>
          <w:i/>
          <w:iCs/>
          <w:lang w:val="ru-RU"/>
        </w:rPr>
      </w:pPr>
      <w:r w:rsidRPr="00326EAD">
        <w:rPr>
          <w:rFonts w:cs="Times New Roman"/>
          <w:i/>
          <w:iCs/>
          <w:szCs w:val="24"/>
          <w:lang w:val="ru-RU"/>
        </w:rPr>
        <w:t>*</w:t>
      </w:r>
      <w:r w:rsidR="00326EAD" w:rsidRPr="00326EAD">
        <w:rPr>
          <w:i/>
          <w:iCs/>
          <w:lang w:val="ru-RU"/>
        </w:rPr>
        <w:t xml:space="preserve"> В</w:t>
      </w:r>
      <w:r w:rsidR="00326EAD" w:rsidRPr="00326EAD">
        <w:rPr>
          <w:i/>
          <w:iCs/>
          <w:lang w:val="ru-RU"/>
        </w:rPr>
        <w:t>се представленные документы</w:t>
      </w:r>
      <w:r w:rsidR="00326EAD">
        <w:rPr>
          <w:i/>
          <w:iCs/>
          <w:lang w:val="ru-RU"/>
        </w:rPr>
        <w:t xml:space="preserve"> (кроме биографии)</w:t>
      </w:r>
      <w:r w:rsidR="00326EAD" w:rsidRPr="00326EAD">
        <w:rPr>
          <w:i/>
          <w:iCs/>
          <w:lang w:val="ru-RU"/>
        </w:rPr>
        <w:t xml:space="preserve"> должны быть достоверными и подписаны руководителем учреждения или педагогом, у которого обучается / работает соискатель</w:t>
      </w:r>
      <w:r w:rsidR="00326EAD">
        <w:rPr>
          <w:i/>
          <w:iCs/>
          <w:lang w:val="ru-RU"/>
        </w:rPr>
        <w:t xml:space="preserve"> и заверенная печатью.</w:t>
      </w:r>
      <w:r w:rsidR="00326EAD" w:rsidRPr="00326EAD">
        <w:rPr>
          <w:i/>
          <w:iCs/>
          <w:lang w:val="ru-RU"/>
        </w:rPr>
        <w:t xml:space="preserve"> Фонд оставляет за собой право запросить дополнительные подтверждения.</w:t>
      </w: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</w:p>
    <w:p w:rsidR="00315DC6" w:rsidRPr="00A90E5A" w:rsidRDefault="00315DC6" w:rsidP="00315DC6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Дата заполнения: «____» ________________ 20___ г.</w:t>
      </w:r>
    </w:p>
    <w:p w:rsidR="00815065" w:rsidRPr="00326EAD" w:rsidRDefault="00315DC6" w:rsidP="00815065">
      <w:pPr>
        <w:rPr>
          <w:rFonts w:cs="Times New Roman"/>
          <w:szCs w:val="24"/>
          <w:lang w:val="ru-RU"/>
        </w:rPr>
      </w:pPr>
      <w:r w:rsidRPr="00A90E5A">
        <w:rPr>
          <w:rFonts w:cs="Times New Roman"/>
          <w:szCs w:val="24"/>
          <w:lang w:val="ru-RU"/>
        </w:rPr>
        <w:t>Подпись соискателя: ______________________________</w:t>
      </w:r>
    </w:p>
    <w:p w:rsidR="00315DC6" w:rsidRDefault="00315DC6" w:rsidP="00315DC6">
      <w:pPr>
        <w:jc w:val="center"/>
        <w:rPr>
          <w:rFonts w:cs="Times New Roman"/>
          <w:sz w:val="28"/>
          <w:szCs w:val="28"/>
          <w:lang w:val="ru-RU"/>
        </w:rPr>
      </w:pPr>
    </w:p>
    <w:p w:rsidR="00315DC6" w:rsidRDefault="00315DC6" w:rsidP="00315DC6">
      <w:pPr>
        <w:jc w:val="center"/>
        <w:rPr>
          <w:rFonts w:cs="Times New Roman"/>
          <w:sz w:val="28"/>
          <w:szCs w:val="28"/>
          <w:lang w:val="ru-RU"/>
        </w:rPr>
      </w:pPr>
    </w:p>
    <w:p w:rsidR="00315DC6" w:rsidRDefault="00315DC6" w:rsidP="00315DC6">
      <w:pPr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 xml:space="preserve">Приложение </w:t>
      </w:r>
      <w:r>
        <w:rPr>
          <w:rFonts w:cs="Times New Roman"/>
          <w:sz w:val="28"/>
          <w:szCs w:val="28"/>
          <w:lang w:val="ru-RU"/>
        </w:rPr>
        <w:t>2</w:t>
      </w:r>
      <w:r>
        <w:rPr>
          <w:rFonts w:cs="Times New Roman"/>
          <w:sz w:val="28"/>
          <w:szCs w:val="28"/>
          <w:lang w:val="ru-RU"/>
        </w:rPr>
        <w:t>.</w:t>
      </w:r>
    </w:p>
    <w:p w:rsidR="00315DC6" w:rsidRPr="00A90E5A" w:rsidRDefault="00315DC6" w:rsidP="00315DC6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A90E5A">
        <w:rPr>
          <w:rFonts w:ascii="Times New Roman" w:hAnsi="Times New Roman" w:cs="Times New Roman"/>
          <w:lang w:val="ru-RU"/>
        </w:rPr>
        <w:t xml:space="preserve">АНКЕТА </w:t>
      </w:r>
      <w:r>
        <w:rPr>
          <w:rFonts w:ascii="Times New Roman" w:hAnsi="Times New Roman" w:cs="Times New Roman"/>
          <w:lang w:val="ru-RU"/>
        </w:rPr>
        <w:t xml:space="preserve">(Форма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>)</w:t>
      </w:r>
    </w:p>
    <w:p w:rsidR="00806CA7" w:rsidRDefault="00806CA7" w:rsidP="00806CA7">
      <w:pPr>
        <w:spacing w:after="0"/>
        <w:jc w:val="center"/>
        <w:rPr>
          <w:rFonts w:cs="Times New Roman"/>
          <w:szCs w:val="24"/>
          <w:lang w:val="ru-RU"/>
        </w:rPr>
      </w:pPr>
      <w:r w:rsidRPr="00806CA7">
        <w:rPr>
          <w:rFonts w:cs="Times New Roman"/>
          <w:szCs w:val="24"/>
          <w:lang w:val="ru-RU"/>
        </w:rPr>
        <w:t>к оформлению стипендии / премии Культурного Благотворительного Фонда «Зажги звезду»</w:t>
      </w:r>
      <w:r>
        <w:rPr>
          <w:rFonts w:cs="Times New Roman"/>
          <w:szCs w:val="24"/>
          <w:lang w:val="ru-RU"/>
        </w:rPr>
        <w:t xml:space="preserve"> </w:t>
      </w:r>
    </w:p>
    <w:p w:rsidR="00806CA7" w:rsidRPr="00806CA7" w:rsidRDefault="00806CA7" w:rsidP="00806CA7">
      <w:pPr>
        <w:spacing w:after="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 поддержку одарённых детей молодёжи в области классического искусства</w:t>
      </w:r>
    </w:p>
    <w:p w:rsidR="00806CA7" w:rsidRDefault="00806CA7" w:rsidP="007365A1">
      <w:pPr>
        <w:jc w:val="both"/>
        <w:rPr>
          <w:rFonts w:cs="Times New Roman"/>
          <w:szCs w:val="24"/>
          <w:lang w:val="ru-RU"/>
        </w:rPr>
      </w:pPr>
      <w:r w:rsidRPr="00806CA7">
        <w:rPr>
          <w:rFonts w:cs="Times New Roman"/>
          <w:szCs w:val="24"/>
          <w:lang w:val="ru-RU"/>
        </w:rPr>
        <w:br/>
        <w:t xml:space="preserve">ВНИМАНИЕ: Данная форма направляется соискателем в течение одного месяца с момента получения положительного ответа о назначении стипендии или премии. </w:t>
      </w:r>
      <w:r w:rsidR="007365A1">
        <w:rPr>
          <w:rFonts w:cs="Times New Roman"/>
          <w:szCs w:val="24"/>
          <w:lang w:val="ru-RU"/>
        </w:rPr>
        <w:t xml:space="preserve">В противном случае решение аннулируется. </w:t>
      </w:r>
      <w:r w:rsidRPr="00806CA7">
        <w:rPr>
          <w:rFonts w:cs="Times New Roman"/>
          <w:szCs w:val="24"/>
          <w:lang w:val="ru-RU"/>
        </w:rPr>
        <w:t xml:space="preserve">Анкету необходимо отправить на электронную почту: </w:t>
      </w:r>
      <w:hyperlink r:id="rId8" w:history="1">
        <w:r w:rsidRPr="00806CA7">
          <w:rPr>
            <w:rStyle w:val="aff8"/>
            <w:rFonts w:cs="Times New Roman"/>
            <w:sz w:val="28"/>
            <w:szCs w:val="28"/>
          </w:rPr>
          <w:t>kulturnyi</w:t>
        </w:r>
        <w:r w:rsidRPr="00806CA7">
          <w:rPr>
            <w:rStyle w:val="aff8"/>
            <w:rFonts w:cs="Times New Roman"/>
            <w:sz w:val="28"/>
            <w:szCs w:val="28"/>
            <w:lang w:val="ru-RU"/>
          </w:rPr>
          <w:t>_</w:t>
        </w:r>
        <w:r w:rsidRPr="00806CA7">
          <w:rPr>
            <w:rStyle w:val="aff8"/>
            <w:rFonts w:cs="Times New Roman"/>
            <w:sz w:val="28"/>
            <w:szCs w:val="28"/>
          </w:rPr>
          <w:t>fond</w:t>
        </w:r>
        <w:r w:rsidRPr="00806CA7">
          <w:rPr>
            <w:rStyle w:val="aff8"/>
            <w:rFonts w:cs="Times New Roman"/>
            <w:sz w:val="28"/>
            <w:szCs w:val="28"/>
            <w:lang w:val="ru-RU"/>
          </w:rPr>
          <w:t>17@</w:t>
        </w:r>
        <w:r w:rsidRPr="00806CA7">
          <w:rPr>
            <w:rStyle w:val="aff8"/>
            <w:rFonts w:cs="Times New Roman"/>
            <w:sz w:val="28"/>
            <w:szCs w:val="28"/>
          </w:rPr>
          <w:t>mail</w:t>
        </w:r>
        <w:r w:rsidRPr="00806CA7">
          <w:rPr>
            <w:rStyle w:val="aff8"/>
            <w:rFonts w:cs="Times New Roman"/>
            <w:sz w:val="28"/>
            <w:szCs w:val="28"/>
            <w:lang w:val="ru-RU"/>
          </w:rPr>
          <w:t>.</w:t>
        </w:r>
        <w:proofErr w:type="spellStart"/>
        <w:r w:rsidRPr="00806CA7">
          <w:rPr>
            <w:rStyle w:val="aff8"/>
            <w:rFonts w:cs="Times New Roman"/>
            <w:sz w:val="28"/>
            <w:szCs w:val="28"/>
          </w:rPr>
          <w:t>ru</w:t>
        </w:r>
        <w:proofErr w:type="spellEnd"/>
      </w:hyperlink>
    </w:p>
    <w:p w:rsidR="00806CA7" w:rsidRPr="007365A1" w:rsidRDefault="00806CA7" w:rsidP="007365A1">
      <w:pPr>
        <w:pStyle w:val="ae"/>
        <w:numPr>
          <w:ilvl w:val="0"/>
          <w:numId w:val="10"/>
        </w:numPr>
        <w:jc w:val="center"/>
        <w:rPr>
          <w:rFonts w:cs="Times New Roman"/>
          <w:szCs w:val="24"/>
          <w:lang w:val="ru-RU"/>
        </w:rPr>
      </w:pPr>
      <w:r w:rsidRPr="007365A1">
        <w:rPr>
          <w:rFonts w:cs="Times New Roman"/>
          <w:szCs w:val="24"/>
          <w:lang w:val="ru-RU"/>
        </w:rPr>
        <w:t>СОГЛАСИЯ</w:t>
      </w:r>
      <w:r w:rsidR="007365A1">
        <w:rPr>
          <w:rFonts w:cs="Times New Roman"/>
          <w:szCs w:val="24"/>
          <w:lang w:val="ru-RU"/>
        </w:rPr>
        <w:t xml:space="preserve"> (поставить галочки в квадратиках)</w:t>
      </w:r>
      <w:r w:rsidRPr="007365A1">
        <w:rPr>
          <w:rFonts w:cs="Times New Roman"/>
          <w:szCs w:val="24"/>
          <w:lang w:val="ru-RU"/>
        </w:rPr>
        <w:t>:</w:t>
      </w:r>
    </w:p>
    <w:p w:rsidR="007365A1" w:rsidRPr="007365A1" w:rsidRDefault="007365A1" w:rsidP="007365A1">
      <w:pPr>
        <w:pStyle w:val="ae"/>
        <w:rPr>
          <w:rFonts w:cs="Times New Roman"/>
          <w:szCs w:val="24"/>
          <w:lang w:val="ru-RU"/>
        </w:rPr>
      </w:pPr>
    </w:p>
    <w:p w:rsidR="00806CA7" w:rsidRDefault="00806CA7" w:rsidP="00806CA7">
      <w:pPr>
        <w:jc w:val="both"/>
        <w:rPr>
          <w:rFonts w:cs="Times New Roman"/>
          <w:szCs w:val="24"/>
          <w:lang w:val="ru-RU"/>
        </w:rPr>
      </w:pPr>
      <w:r w:rsidRPr="00806CA7">
        <w:rPr>
          <w:rFonts w:cs="Times New Roman"/>
          <w:szCs w:val="24"/>
          <w:lang w:val="ru-RU"/>
        </w:rPr>
        <w:t>□ Я, _______________________________________________________, подтверждаю своё согласие на обработку моих персональных данных в соответствии с Федеральным законом №152-ФЗ от 27.07.2006 «О персональных данных», исключительно в целях реализации уставной деятельности Культурного Благотворительного Фонда «Зажги звезду».</w:t>
      </w:r>
      <w:r w:rsidRPr="00806CA7">
        <w:rPr>
          <w:rFonts w:cs="Times New Roman"/>
          <w:szCs w:val="24"/>
          <w:lang w:val="ru-RU"/>
        </w:rPr>
        <w:br/>
      </w:r>
      <w:r w:rsidRPr="00806CA7">
        <w:rPr>
          <w:rFonts w:cs="Times New Roman"/>
          <w:szCs w:val="24"/>
          <w:lang w:val="ru-RU"/>
        </w:rPr>
        <w:br/>
        <w:t>□ Я выражаю согласие на использование моих фамилии, имени, отчества, фотографии, сведений о достижениях и творческой биографии на официальных ресурсах Фонда, в публикациях, афишах и иных информационно-просветительских материалах, связанных с деятельностью Фонда.</w:t>
      </w:r>
    </w:p>
    <w:p w:rsidR="00806CA7" w:rsidRDefault="00806CA7" w:rsidP="00806CA7">
      <w:pPr>
        <w:jc w:val="both"/>
        <w:rPr>
          <w:rFonts w:cs="Times New Roman"/>
          <w:szCs w:val="24"/>
          <w:lang w:val="ru-RU"/>
        </w:rPr>
      </w:pPr>
    </w:p>
    <w:p w:rsidR="00806CA7" w:rsidRPr="00322510" w:rsidRDefault="00806CA7" w:rsidP="00806CA7">
      <w:pPr>
        <w:jc w:val="both"/>
        <w:rPr>
          <w:rFonts w:cs="Times New Roman"/>
          <w:szCs w:val="24"/>
        </w:rPr>
      </w:pPr>
      <w:r w:rsidRPr="00806CA7">
        <w:rPr>
          <w:rFonts w:cs="Times New Roman"/>
          <w:szCs w:val="24"/>
          <w:lang w:val="ru-RU"/>
        </w:rPr>
        <w:t>Дата: «___» ________________ 20___ г.        Подпись: ________________</w:t>
      </w:r>
      <w:r w:rsidR="00322510">
        <w:rPr>
          <w:rFonts w:cs="Times New Roman"/>
          <w:szCs w:val="24"/>
          <w:lang w:val="ru-RU"/>
        </w:rPr>
        <w:t xml:space="preserve"> </w:t>
      </w:r>
      <w:r w:rsidR="00322510">
        <w:rPr>
          <w:rFonts w:cs="Times New Roman"/>
          <w:szCs w:val="24"/>
        </w:rPr>
        <w:t>/ ________________</w:t>
      </w:r>
    </w:p>
    <w:p w:rsidR="00806CA7" w:rsidRDefault="00806CA7" w:rsidP="00806CA7">
      <w:pPr>
        <w:jc w:val="both"/>
        <w:rPr>
          <w:rFonts w:cs="Times New Roman"/>
          <w:szCs w:val="24"/>
          <w:lang w:val="ru-RU"/>
        </w:rPr>
      </w:pPr>
    </w:p>
    <w:p w:rsidR="00806CA7" w:rsidRDefault="00806CA7" w:rsidP="007365A1">
      <w:pPr>
        <w:jc w:val="center"/>
        <w:rPr>
          <w:rFonts w:cs="Times New Roman"/>
          <w:szCs w:val="24"/>
          <w:lang w:val="ru-RU"/>
        </w:rPr>
      </w:pPr>
      <w:r w:rsidRPr="00806CA7">
        <w:rPr>
          <w:rFonts w:cs="Times New Roman"/>
          <w:szCs w:val="24"/>
          <w:lang w:val="ru-RU"/>
        </w:rPr>
        <w:t>2. ПРИЛАГАЕМЫЕ ДОКУМЕНТЫ:</w:t>
      </w:r>
    </w:p>
    <w:p w:rsidR="00806CA7" w:rsidRDefault="00806CA7" w:rsidP="00806CA7">
      <w:pPr>
        <w:jc w:val="both"/>
        <w:rPr>
          <w:rFonts w:cs="Times New Roman"/>
          <w:szCs w:val="24"/>
          <w:lang w:val="ru-RU"/>
        </w:rPr>
      </w:pPr>
      <w:r w:rsidRPr="00806CA7">
        <w:rPr>
          <w:rFonts w:cs="Times New Roman"/>
          <w:szCs w:val="24"/>
          <w:lang w:val="ru-RU"/>
        </w:rPr>
        <w:t>Пожалуйста, приложите к письму с данной анкетой:</w:t>
      </w:r>
    </w:p>
    <w:p w:rsidR="00322510" w:rsidRDefault="00806CA7" w:rsidP="00806CA7">
      <w:pPr>
        <w:jc w:val="both"/>
        <w:rPr>
          <w:rFonts w:cs="Times New Roman"/>
          <w:szCs w:val="24"/>
          <w:lang w:val="ru-RU"/>
        </w:rPr>
      </w:pPr>
      <w:r w:rsidRPr="00806CA7">
        <w:rPr>
          <w:rFonts w:cs="Times New Roman"/>
          <w:szCs w:val="24"/>
          <w:lang w:val="ru-RU"/>
        </w:rPr>
        <w:t>- Скан (или фото) 1-й страницы паспорта (разворот с фотографией)</w:t>
      </w:r>
    </w:p>
    <w:p w:rsidR="00322510" w:rsidRDefault="00322510" w:rsidP="00806CA7">
      <w:pPr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- </w:t>
      </w:r>
      <w:r w:rsidR="00806CA7" w:rsidRPr="00806CA7">
        <w:rPr>
          <w:rFonts w:cs="Times New Roman"/>
          <w:szCs w:val="24"/>
          <w:lang w:val="ru-RU"/>
        </w:rPr>
        <w:t>Скан (или фото) 2-й страницы паспорта (прописка)</w:t>
      </w:r>
    </w:p>
    <w:p w:rsidR="00322510" w:rsidRDefault="00806CA7" w:rsidP="00806CA7">
      <w:pPr>
        <w:jc w:val="both"/>
        <w:rPr>
          <w:rFonts w:cs="Times New Roman"/>
          <w:szCs w:val="24"/>
          <w:lang w:val="ru-RU"/>
        </w:rPr>
      </w:pPr>
      <w:r w:rsidRPr="00806CA7">
        <w:rPr>
          <w:rFonts w:cs="Times New Roman"/>
          <w:szCs w:val="24"/>
          <w:lang w:val="ru-RU"/>
        </w:rPr>
        <w:t>- Банковские реквизиты для перечисления стипендии / премии</w:t>
      </w:r>
    </w:p>
    <w:p w:rsidR="00322510" w:rsidRDefault="00806CA7" w:rsidP="00322510">
      <w:pPr>
        <w:jc w:val="both"/>
        <w:rPr>
          <w:rFonts w:cs="Times New Roman"/>
          <w:szCs w:val="24"/>
          <w:lang w:val="ru-RU"/>
        </w:rPr>
      </w:pPr>
      <w:r w:rsidRPr="00806CA7">
        <w:rPr>
          <w:rFonts w:cs="Times New Roman"/>
          <w:szCs w:val="24"/>
          <w:lang w:val="ru-RU"/>
        </w:rPr>
        <w:t>- Профессиональная фотография (портрет, формат для афиш и официальных публикаций, если ранее не предоставлялась)</w:t>
      </w:r>
    </w:p>
    <w:p w:rsidR="00322510" w:rsidRDefault="00322510" w:rsidP="00322510">
      <w:pPr>
        <w:jc w:val="both"/>
        <w:rPr>
          <w:rFonts w:cs="Times New Roman"/>
          <w:szCs w:val="24"/>
          <w:lang w:val="ru-RU"/>
        </w:rPr>
      </w:pPr>
    </w:p>
    <w:p w:rsidR="00315DC6" w:rsidRPr="00541FF0" w:rsidRDefault="00315DC6" w:rsidP="00322510">
      <w:pPr>
        <w:rPr>
          <w:rFonts w:cs="Times New Roman"/>
          <w:sz w:val="28"/>
          <w:szCs w:val="28"/>
          <w:lang w:val="ru-RU"/>
        </w:rPr>
      </w:pPr>
    </w:p>
    <w:sectPr w:rsidR="00315DC6" w:rsidRPr="00541FF0" w:rsidSect="00541FF0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7B30F9"/>
    <w:multiLevelType w:val="hybridMultilevel"/>
    <w:tmpl w:val="C446289A"/>
    <w:lvl w:ilvl="0" w:tplc="F934DDFC">
      <w:start w:val="6"/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4C421F2"/>
    <w:multiLevelType w:val="hybridMultilevel"/>
    <w:tmpl w:val="15BE8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10F2E"/>
    <w:multiLevelType w:val="hybridMultilevel"/>
    <w:tmpl w:val="4D38B842"/>
    <w:lvl w:ilvl="0" w:tplc="6D14FE1E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94926"/>
    <w:multiLevelType w:val="hybridMultilevel"/>
    <w:tmpl w:val="5DE6D718"/>
    <w:lvl w:ilvl="0" w:tplc="DE74C21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838078">
    <w:abstractNumId w:val="8"/>
  </w:num>
  <w:num w:numId="2" w16cid:durableId="1691445555">
    <w:abstractNumId w:val="6"/>
  </w:num>
  <w:num w:numId="3" w16cid:durableId="399061208">
    <w:abstractNumId w:val="5"/>
  </w:num>
  <w:num w:numId="4" w16cid:durableId="2078017791">
    <w:abstractNumId w:val="4"/>
  </w:num>
  <w:num w:numId="5" w16cid:durableId="2088769119">
    <w:abstractNumId w:val="7"/>
  </w:num>
  <w:num w:numId="6" w16cid:durableId="2112387863">
    <w:abstractNumId w:val="3"/>
  </w:num>
  <w:num w:numId="7" w16cid:durableId="1394960401">
    <w:abstractNumId w:val="2"/>
  </w:num>
  <w:num w:numId="8" w16cid:durableId="1498306807">
    <w:abstractNumId w:val="1"/>
  </w:num>
  <w:num w:numId="9" w16cid:durableId="125196462">
    <w:abstractNumId w:val="0"/>
  </w:num>
  <w:num w:numId="10" w16cid:durableId="2086803427">
    <w:abstractNumId w:val="10"/>
  </w:num>
  <w:num w:numId="11" w16cid:durableId="84033959">
    <w:abstractNumId w:val="12"/>
  </w:num>
  <w:num w:numId="12" w16cid:durableId="1684815139">
    <w:abstractNumId w:val="11"/>
  </w:num>
  <w:num w:numId="13" w16cid:durableId="2998424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F96"/>
    <w:rsid w:val="0015074B"/>
    <w:rsid w:val="0029639D"/>
    <w:rsid w:val="00315DC6"/>
    <w:rsid w:val="00322510"/>
    <w:rsid w:val="00326EAD"/>
    <w:rsid w:val="00326F90"/>
    <w:rsid w:val="00541FF0"/>
    <w:rsid w:val="00624AA0"/>
    <w:rsid w:val="007365A1"/>
    <w:rsid w:val="00806CA7"/>
    <w:rsid w:val="00815065"/>
    <w:rsid w:val="0099078C"/>
    <w:rsid w:val="009D76E4"/>
    <w:rsid w:val="00A571E3"/>
    <w:rsid w:val="00AA1D8D"/>
    <w:rsid w:val="00B47730"/>
    <w:rsid w:val="00CB0664"/>
    <w:rsid w:val="00CB13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59049"/>
  <w14:defaultImageDpi w14:val="300"/>
  <w15:docId w15:val="{9E917F31-BE22-6D42-94A6-432ADF85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541FF0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541FF0"/>
    <w:rPr>
      <w:color w:val="605E5C"/>
      <w:shd w:val="clear" w:color="auto" w:fill="E1DFDD"/>
    </w:rPr>
  </w:style>
  <w:style w:type="paragraph" w:styleId="affa">
    <w:name w:val="Normal (Web)"/>
    <w:basedOn w:val="a1"/>
    <w:uiPriority w:val="99"/>
    <w:semiHidden/>
    <w:unhideWhenUsed/>
    <w:rsid w:val="0081506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lturnyi_fond17@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kulturnyi_fond17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1481</Words>
  <Characters>8445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Анджела Магавал</cp:lastModifiedBy>
  <cp:revision>5</cp:revision>
  <dcterms:created xsi:type="dcterms:W3CDTF">2013-12-23T23:15:00Z</dcterms:created>
  <dcterms:modified xsi:type="dcterms:W3CDTF">2025-06-12T21:08:00Z</dcterms:modified>
  <cp:category/>
</cp:coreProperties>
</file>